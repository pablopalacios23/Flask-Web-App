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Respuestas del cuestionario</w:t>
      </w:r>
    </w:p>
    <w:p>
      <w:pPr>
        <w:pStyle w:val="ListBullet"/>
      </w:pPr>
      <w:r>
        <w:t>¿Cuál es tu nombre?: Pablo Palacios López</w:t>
      </w:r>
    </w:p>
    <w:p>
      <w:pPr>
        <w:pStyle w:val="ListBullet"/>
      </w:pPr>
      <w:r>
        <w:t>¿Cuál es tu edad?: 12</w:t>
      </w:r>
    </w:p>
    <w:p>
      <w:pPr>
        <w:pStyle w:val="ListBullet"/>
      </w:pPr>
      <w:r>
        <w:t>¿Cuál es tu género?: Masculino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